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04" w:rsidRDefault="003E6DA7">
      <w:pPr>
        <w:pStyle w:val="Title"/>
      </w:pPr>
      <w:bookmarkStart w:id="0" w:name="_GoBack"/>
      <w:bookmarkEnd w:id="0"/>
      <w:r>
        <w:t>Student Course Management System (Java - ArrayList Based)</w:t>
      </w:r>
    </w:p>
    <w:p w:rsidR="00033704" w:rsidRDefault="003E6DA7">
      <w:pPr>
        <w:pStyle w:val="Heading1"/>
      </w:pPr>
      <w:r>
        <w:t>1. Introduction</w:t>
      </w:r>
    </w:p>
    <w:p w:rsidR="00033704" w:rsidRDefault="003E6DA7">
      <w:r>
        <w:t>The Student Course Management System is a console-based Java project designed to simulate a simple Learning Management System (LMS). It allows admins to manage students and courses,</w:t>
      </w:r>
      <w:r>
        <w:t xml:space="preserve"> while students can register, login, and enroll or remove courses. This project uses ArrayLists instead of a database and is implemented using Object-Oriented Programming principles in Java.</w:t>
      </w:r>
    </w:p>
    <w:p w:rsidR="00033704" w:rsidRDefault="003E6DA7">
      <w:pPr>
        <w:pStyle w:val="Heading1"/>
      </w:pPr>
      <w:r>
        <w:t>2. Objectives</w:t>
      </w:r>
    </w:p>
    <w:p w:rsidR="00033704" w:rsidRDefault="003E6DA7">
      <w:r>
        <w:t xml:space="preserve">- Practice Object-Oriented Programming concepts in </w:t>
      </w:r>
      <w:r>
        <w:t>Java</w:t>
      </w:r>
      <w:r>
        <w:br/>
        <w:t>- Implement a mini in-memory database using ArrayLists</w:t>
      </w:r>
      <w:r>
        <w:br/>
        <w:t>- Simulate authentication and enrollment system</w:t>
      </w:r>
      <w:r>
        <w:br/>
        <w:t>- Structure a Java project using packages and modular code</w:t>
      </w:r>
      <w:r>
        <w:br/>
        <w:t>- Provide hands-on experience in menu-driven console applications</w:t>
      </w:r>
    </w:p>
    <w:p w:rsidR="00033704" w:rsidRDefault="003E6DA7">
      <w:pPr>
        <w:pStyle w:val="Heading1"/>
      </w:pPr>
      <w:r>
        <w:t>3. Project Structure</w:t>
      </w:r>
    </w:p>
    <w:p w:rsidR="00033704" w:rsidRDefault="003E6DA7">
      <w:r>
        <w:t>DB</w:t>
      </w:r>
      <w:r>
        <w:t>/</w:t>
      </w:r>
      <w:r>
        <w:br/>
        <w:t xml:space="preserve"> ┣ main → Main.java (entry point)</w:t>
      </w:r>
      <w:r>
        <w:br/>
        <w:t xml:space="preserve"> ┣ features → UserManagement.java, CourseManagement.java, EnrollmentManagement.java</w:t>
      </w:r>
      <w:r>
        <w:br/>
        <w:t xml:space="preserve"> ┣ models → User.java, CourseModel.java, LoginModel.java</w:t>
      </w:r>
      <w:r>
        <w:br/>
        <w:t xml:space="preserve"> ┣ util → Utils.java</w:t>
      </w:r>
    </w:p>
    <w:p w:rsidR="00033704" w:rsidRDefault="003E6DA7">
      <w:pPr>
        <w:pStyle w:val="Heading1"/>
      </w:pPr>
      <w:r>
        <w:t>4. Modules</w:t>
      </w:r>
    </w:p>
    <w:p w:rsidR="00033704" w:rsidRDefault="003E6DA7">
      <w:pPr>
        <w:pStyle w:val="Heading2"/>
      </w:pPr>
      <w:r>
        <w:t>4.1 Models (Data Layer)</w:t>
      </w:r>
    </w:p>
    <w:p w:rsidR="00033704" w:rsidRDefault="003E6DA7">
      <w:r>
        <w:t>- User.java → userId, u</w:t>
      </w:r>
      <w:r>
        <w:t>sername, email, phone, password, userType, courses</w:t>
      </w:r>
      <w:r>
        <w:br/>
        <w:t>- CourseModel.java → courseId, courseName, courseDuration</w:t>
      </w:r>
      <w:r>
        <w:br/>
        <w:t>- LoginModel.java → email, password</w:t>
      </w:r>
    </w:p>
    <w:p w:rsidR="00033704" w:rsidRDefault="003E6DA7">
      <w:pPr>
        <w:pStyle w:val="Heading2"/>
      </w:pPr>
      <w:r>
        <w:t>4.2 Features (Business Logic)</w:t>
      </w:r>
    </w:p>
    <w:p w:rsidR="00033704" w:rsidRDefault="003E6DA7">
      <w:r>
        <w:t>- UserManagement → Add/Delete Students</w:t>
      </w:r>
      <w:r>
        <w:br/>
        <w:t>- CourseManagement → Add/Delete Courses</w:t>
      </w:r>
      <w:r>
        <w:br/>
        <w:t xml:space="preserve">- </w:t>
      </w:r>
      <w:r>
        <w:t>EnrollmentManagement → Register, Login, Enroll/Remove Courses</w:t>
      </w:r>
    </w:p>
    <w:p w:rsidR="00033704" w:rsidRDefault="003E6DA7">
      <w:pPr>
        <w:pStyle w:val="Heading2"/>
      </w:pPr>
      <w:r>
        <w:lastRenderedPageBreak/>
        <w:t>4.3 Utils &amp; Main</w:t>
      </w:r>
    </w:p>
    <w:p w:rsidR="00033704" w:rsidRDefault="003E6DA7">
      <w:r>
        <w:t>- Utils.java → Helper methods for input (Scanner)</w:t>
      </w:r>
      <w:r>
        <w:br/>
        <w:t>- Main.java → Entry point, menu system for Admin and Student</w:t>
      </w:r>
    </w:p>
    <w:p w:rsidR="00033704" w:rsidRDefault="003E6DA7">
      <w:pPr>
        <w:pStyle w:val="Heading1"/>
      </w:pPr>
      <w:r>
        <w:t>5. Java Concepts Involved</w:t>
      </w:r>
    </w:p>
    <w:p w:rsidR="00033704" w:rsidRDefault="003E6DA7">
      <w:r>
        <w:t>- Object-Oriented Programming (Encapsula</w:t>
      </w:r>
      <w:r>
        <w:t>tion, Abstraction, Classes &amp; Objects)</w:t>
      </w:r>
      <w:r>
        <w:br/>
        <w:t>- Collections Framework (ArrayList)</w:t>
      </w:r>
      <w:r>
        <w:br/>
        <w:t>- Control Flow (loops, conditionals)</w:t>
      </w:r>
      <w:r>
        <w:br/>
        <w:t>- User Input Handling (Scanner)</w:t>
      </w:r>
      <w:r>
        <w:br/>
        <w:t>- Modular Programming with Packages</w:t>
      </w:r>
      <w:r>
        <w:br/>
        <w:t>- Simple Authentication and Enrollment Logic</w:t>
      </w:r>
      <w:r>
        <w:br/>
        <w:t>- One-to-Many Data Relationships</w:t>
      </w:r>
      <w:r>
        <w:t xml:space="preserve"> (User ↔ Courses)</w:t>
      </w:r>
    </w:p>
    <w:p w:rsidR="00033704" w:rsidRDefault="003E6DA7">
      <w:pPr>
        <w:pStyle w:val="Heading1"/>
      </w:pPr>
      <w:r>
        <w:t>6. Execution Flow</w:t>
      </w:r>
    </w:p>
    <w:p w:rsidR="00033704" w:rsidRDefault="003E6DA7">
      <w:r>
        <w:t>1. Start Program → Main Menu</w:t>
      </w:r>
      <w:r>
        <w:br/>
        <w:t>2. Register Student or Login (Admin/Student)</w:t>
      </w:r>
      <w:r>
        <w:br/>
        <w:t>3. Admin: Add/Delete Students, Add/Delete Courses</w:t>
      </w:r>
      <w:r>
        <w:br/>
        <w:t>4. Student: Login → Enroll in Courses, Remove Courses</w:t>
      </w:r>
      <w:r>
        <w:br/>
        <w:t>5. Exit Program</w:t>
      </w:r>
    </w:p>
    <w:p w:rsidR="00033704" w:rsidRDefault="003E6DA7">
      <w:pPr>
        <w:pStyle w:val="Heading1"/>
      </w:pPr>
      <w:r>
        <w:t>7. Sample Input/Output</w:t>
      </w:r>
    </w:p>
    <w:p w:rsidR="00033704" w:rsidRDefault="003E6DA7">
      <w:r>
        <w:t>Exa</w:t>
      </w:r>
      <w:r>
        <w:t>mple Run:</w:t>
      </w:r>
      <w:r>
        <w:br/>
        <w:t>===== MENU =====</w:t>
      </w:r>
      <w:r>
        <w:br/>
        <w:t>1. Login</w:t>
      </w:r>
      <w:r>
        <w:br/>
        <w:t>2. Register (Student)</w:t>
      </w:r>
      <w:r>
        <w:br/>
        <w:t>3. Exit</w:t>
      </w:r>
      <w:r>
        <w:br/>
        <w:t>Enter choice: 2</w:t>
      </w:r>
      <w:r>
        <w:br/>
        <w:t>Name: John</w:t>
      </w:r>
      <w:r>
        <w:br/>
        <w:t>Email: john@gmail.com</w:t>
      </w:r>
      <w:r>
        <w:br/>
        <w:t>Phone: 9876543210</w:t>
      </w:r>
      <w:r>
        <w:br/>
        <w:t>Password: john123</w:t>
      </w:r>
      <w:r>
        <w:br/>
        <w:t>Registered user: John</w:t>
      </w:r>
      <w:r>
        <w:br/>
      </w:r>
      <w:r>
        <w:br/>
        <w:t>===== MENU =====</w:t>
      </w:r>
      <w:r>
        <w:br/>
        <w:t>1. Login</w:t>
      </w:r>
      <w:r>
        <w:br/>
        <w:t>2. Register (Student)</w:t>
      </w:r>
      <w:r>
        <w:br/>
        <w:t>3. Exit</w:t>
      </w:r>
      <w:r>
        <w:br/>
        <w:t>Enter choice: 1</w:t>
      </w:r>
      <w:r>
        <w:br/>
        <w:t>Email: adm</w:t>
      </w:r>
      <w:r>
        <w:t>in@gmail.com</w:t>
      </w:r>
      <w:r>
        <w:br/>
        <w:t>Password: admin123</w:t>
      </w:r>
      <w:r>
        <w:br/>
      </w:r>
      <w:r>
        <w:lastRenderedPageBreak/>
        <w:t>Login successful: Admin</w:t>
      </w:r>
      <w:r>
        <w:br/>
        <w:t>Admin Menu: 1.Add Student 2.Delete Student 3.Add Course 4.Delete Course</w:t>
      </w:r>
      <w:r>
        <w:br/>
        <w:t>Enter option: 3</w:t>
      </w:r>
      <w:r>
        <w:br/>
        <w:t>Course Name: Java</w:t>
      </w:r>
      <w:r>
        <w:br/>
        <w:t>Course Duration: 3 months</w:t>
      </w:r>
      <w:r>
        <w:br/>
        <w:t>Course added: Java</w:t>
      </w:r>
      <w:r>
        <w:br/>
      </w:r>
      <w:r>
        <w:br/>
        <w:t>Student Menu: 1.Enroll Course 2.Remove Course</w:t>
      </w:r>
      <w:r>
        <w:br/>
        <w:t>En</w:t>
      </w:r>
      <w:r>
        <w:t>ter option: 1</w:t>
      </w:r>
      <w:r>
        <w:br/>
        <w:t>Enter Course ID: 1</w:t>
      </w:r>
      <w:r>
        <w:br/>
        <w:t>Enrolled John in Java</w:t>
      </w:r>
    </w:p>
    <w:p w:rsidR="00033704" w:rsidRDefault="003E6DA7">
      <w:pPr>
        <w:pStyle w:val="Heading1"/>
      </w:pPr>
      <w:r>
        <w:t>8. Conclusion</w:t>
      </w:r>
    </w:p>
    <w:p w:rsidR="00033704" w:rsidRDefault="003E6DA7">
      <w:r>
        <w:t>The Student Course Management System demonstrates how ArrayLists can be used as a simple in-memory database to implement a console-based LMS. It applies OOP principles, modular project de</w:t>
      </w:r>
      <w:r>
        <w:t>sign, and authentication logic to give students practical experience with Java development. This project forms a strong foundation for more advanced systems using real databases and GUIs.</w:t>
      </w:r>
    </w:p>
    <w:sectPr w:rsidR="00033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704"/>
    <w:rsid w:val="00034616"/>
    <w:rsid w:val="0006063C"/>
    <w:rsid w:val="0015074B"/>
    <w:rsid w:val="0029639D"/>
    <w:rsid w:val="00326F90"/>
    <w:rsid w:val="003E6DA7"/>
    <w:rsid w:val="00AA1D8D"/>
    <w:rsid w:val="00B47730"/>
    <w:rsid w:val="00CB0664"/>
    <w:rsid w:val="00F74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DD0D74-6DDD-44FB-8E69-F6DC2CEF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898FB-0E76-4582-A4BF-350BA528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2578</Characters>
  <Application>Microsoft Office Word</Application>
  <DocSecurity>0</DocSecurity>
  <Lines>83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2025-09-20T11:43:00Z</dcterms:created>
  <dcterms:modified xsi:type="dcterms:W3CDTF">2025-09-20T11:43:00Z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00d33f5a-318f-4fd2-aa6f-24bec0b5e509</vt:lpwstr>
  </property>
</Properties>
</file>